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Radiance Academy</w:t>
    </w:r>
  </w:p>
  <w:tbl>
    <w:tblPr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/>
        <w:p>
          <w:pPr>
            <w:pBdr>
              <w:bottom w:val="single" w:sz="6" w:space="1" w:color="auto"/>
            </w:pBdr>
            <w:jc w:val="left"/>
          </w:pPr>
          <w:r>
            <w:t>Exam : Neet</w:t>
            <w:br/>
            <w:t>Date : 12/2/22</w:t>
          </w:r>
        </w:p>
      </w:tc>
      <w:tc>
        <w:tcPr>
          <w:tcW w:type="dxa" w:w="3840"/>
        </w:tcPr>
        <w:p/>
        <w:p>
          <w:pPr>
            <w:pBdr>
              <w:bottom w:val="single" w:sz="6" w:space="1" w:color="auto"/>
            </w:pBdr>
            <w:jc w:val="center"/>
          </w:pPr>
          <w:r>
            <w:t>Mock Test</w:t>
            <w:br/>
            <w:t>NEET</w:t>
          </w:r>
        </w:p>
      </w:tc>
      <w:tc>
        <w:tcPr>
          <w:tcW w:type="dxa" w:w="3840"/>
        </w:tcPr>
        <w:p/>
        <w:p>
          <w:pPr>
            <w:pBdr>
              <w:bottom w:val="single" w:sz="6" w:space="1" w:color="auto"/>
            </w:pBdr>
            <w:jc w:val="right"/>
          </w:pPr>
          <w:r>
            <w:t>Marks : 720</w:t>
            <w:br/>
            <w:t>Time : 3 hour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i w:val="0"/>
      <w:sz w:val="5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