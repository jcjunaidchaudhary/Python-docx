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  <w:vAlign w:val="top"/>
          </w:tcPr>
          <w:p/>
          <w:p>
            <w:pPr>
              <w:spacing w:after="0" w:before="0"/>
              <w:jc w:val="left"/>
            </w:pPr>
            <w:r>
              <w:rPr>
                <w:b w:val="0"/>
              </w:rPr>
              <w:t>(1)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12155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dy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155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vAlign w:val="top"/>
          </w:tcPr>
          <w:p/>
          <w:p>
            <w:pPr>
              <w:spacing w:after="0" w:before="0"/>
              <w:jc w:val="left"/>
            </w:pPr>
            <w:r>
              <w:rPr>
                <w:b w:val="0"/>
              </w:rPr>
              <w:t>(2)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42327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423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35"/>
            <w:vAlign w:val="top"/>
          </w:tcPr>
          <w:p/>
          <w:p>
            <w:pPr>
              <w:spacing w:after="0" w:before="0"/>
              <w:jc w:val="left"/>
            </w:pPr>
            <w:r>
              <w:rPr>
                <w:b w:val="0"/>
              </w:rPr>
              <w:t>(3)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108947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iology op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089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vAlign w:val="top"/>
          </w:tcPr>
          <w:p/>
          <w:p>
            <w:pPr>
              <w:spacing w:after="0" w:before="0"/>
              <w:jc w:val="left"/>
            </w:pPr>
            <w:r>
              <w:rPr>
                <w:b w:val="0"/>
              </w:rPr>
              <w:t>(4)</w:t>
            </w:r>
          </w:p>
          <w:p>
            <w:pPr>
              <w:spacing w:after="0" w:befor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440000" cy="34832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atex_equation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48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