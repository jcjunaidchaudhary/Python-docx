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1056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y d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05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432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