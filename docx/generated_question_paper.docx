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Question Paper</w:t>
      </w:r>
    </w:p>
    <w:p>
      <w:r>
        <w:t xml:space="preserve">The acceleration ‘a’ in m/s² of a particle is given by </w:t>
      </w:r>
    </w:p>
    <w:p>
      <w:r>
        <w:drawing>
          <wp:inline xmlns:a="http://schemas.openxmlformats.org/drawingml/2006/main" xmlns:pic="http://schemas.openxmlformats.org/drawingml/2006/picture">
            <wp:extent cx="2286000" cy="6719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tex_part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1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x+a</w:t>
      </w:r>
    </w:p>
    <w:p>
      <w:r>
        <w:drawing>
          <wp:inline xmlns:a="http://schemas.openxmlformats.org/drawingml/2006/main" xmlns:pic="http://schemas.openxmlformats.org/drawingml/2006/picture">
            <wp:extent cx="2286000" cy="67194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tex_part_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1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^n=∑_{k=0}^{n} {</w:t>
      </w:r>
    </w:p>
    <w:p>
      <w:r>
        <w:t>n¦k</w:t>
      </w:r>
    </w:p>
    <w:p>
      <w:r>
        <w:t xml:space="preserve"> x^k a^{n-k}} where t is the time. If the particle starts out with a velocity u = 2m/s at t = 0, then the velocity at the end of 2 seconds 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