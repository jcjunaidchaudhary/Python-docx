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Radiance Academy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792"/>
        <w:gridCol w:w="3792"/>
        <w:gridCol w:w="3792"/>
      </w:tblGrid>
      <w:tr>
        <w:tc>
          <w:tcPr>
            <w:tcW w:type="dxa" w:w="3792"/>
          </w:tcPr>
          <w:p/>
          <w:p>
            <w:pPr>
              <w:jc w:val="left"/>
            </w:pPr>
            <w:r>
              <w:rPr>
                <w:rStyle w:val="HeadingStyle"/>
                <w:b/>
              </w:rPr>
              <w:t>Exam : Neet</w:t>
              <w:br/>
              <w:t>Date : 12/2/22</w:t>
            </w:r>
          </w:p>
        </w:tc>
        <w:tc>
          <w:tcPr>
            <w:tcW w:type="dxa" w:w="3792"/>
          </w:tcPr>
          <w:p/>
          <w:p>
            <w:pPr>
              <w:jc w:val="center"/>
            </w:pPr>
            <w:r>
              <w:rPr>
                <w:rStyle w:val="HeadingStyle"/>
                <w:b/>
              </w:rPr>
              <w:t>Mock Test</w:t>
              <w:br/>
              <w:t>NEET</w:t>
            </w:r>
          </w:p>
        </w:tc>
        <w:tc>
          <w:tcPr>
            <w:tcW w:type="dxa" w:w="3792"/>
          </w:tcPr>
          <w:p/>
          <w:p>
            <w:pPr>
              <w:jc w:val="right"/>
            </w:pPr>
            <w:r>
              <w:rPr>
                <w:rStyle w:val="HeadingStyle"/>
                <w:b/>
              </w:rPr>
              <w:t>Marks : 720</w:t>
              <w:br/>
              <w:t>Time : 3 hour</w:t>
            </w:r>
          </w:p>
        </w:tc>
      </w:tr>
    </w:tbl>
    <w:p>
      <w:r>
        <w:t>________________________________________________________________________________________________________________________________________</w:t>
      </w:r>
    </w:p>
    <w:p>
      <w:pPr>
        <w:jc w:val="center"/>
      </w:pPr>
      <w:r>
        <w:rPr>
          <w:rStyle w:val="HeadingStyle"/>
          <w:b/>
        </w:rPr>
        <w:t>Answer</w:t>
      </w:r>
    </w:p>
    <w:p>
      <w:pPr>
        <w:sectPr>
          <w:footerReference w:type="default" r:id="rId9"/>
          <w:pgSz w:w="12240" w:h="15840"/>
          <w:pgMar w:top="0" w:right="432" w:bottom="432" w:left="432" w:header="720" w:footer="216" w:gutter="0"/>
          <w:cols w:space="720" w:num="1"/>
          <w:docGrid w:linePitch="360"/>
        </w:sectPr>
      </w:pP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(2)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(5)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(5)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(4)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(2)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(3)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(1)</w:t>
        <w:br/>
      </w:r>
    </w:p>
    <w:p>
      <w:r>
        <w:br w:type="page"/>
      </w:r>
    </w:p>
    <w:p>
      <w:pPr>
        <w:sectPr>
          <w:type w:val="continuous"/>
          <w:pgSz w:w="12240" w:h="15840"/>
          <w:pgMar w:top="432" w:right="432" w:bottom="432" w:left="432" w:header="720" w:footer="216" w:gutter="0"/>
          <w:cols w:space="720" w:num="7"/>
          <w:docGrid w:linePitch="360"/>
        </w:sectPr>
      </w:pPr>
    </w:p>
    <w:p>
      <w:pPr>
        <w:jc w:val="center"/>
      </w:pPr>
      <w:r>
        <w:rPr>
          <w:rStyle w:val="HeadingStyle"/>
          <w:b/>
        </w:rPr>
        <w:t>Hint &amp; Solution</w:t>
      </w:r>
    </w:p>
    <w:p>
      <w:pPr>
        <w:sectPr>
          <w:type w:val="continuous"/>
          <w:pgSz w:w="12240" w:h="15840"/>
          <w:pgMar w:top="432" w:right="432" w:bottom="432" w:left="432" w:header="720" w:footer="216" w:gutter="0"/>
          <w:cols w:space="720" w:num="1"/>
          <w:docGrid w:linePitch="360"/>
        </w:sectPr>
      </w:pPr>
    </w:p>
    <w:p>
      <w:r>
        <w:rPr>
          <w:b/>
        </w:rPr>
        <w:t>2.</w:t>
      </w:r>
      <w:r>
        <w:t xml:space="preserve"> Answer (3)</w:t>
        <w:br/>
      </w:r>
      <w:r>
        <w:rPr>
          <w:b/>
        </w:rPr>
        <w:t xml:space="preserve">Sol. </w:t>
      </w:r>
      <w:r>
        <w:t>floats with ¼ of its volume above the water level.</w:t>
      </w:r>
    </w:p>
    <w:p>
      <w:r>
        <w:rPr>
          <w:b/>
        </w:rPr>
        <w:t>6.</w:t>
      </w:r>
      <w:r>
        <w:t xml:space="preserve"> Answer (4)</w:t>
        <w:br/>
      </w:r>
      <w:r>
        <w:rPr>
          <w:b/>
        </w:rPr>
        <w:t xml:space="preserve">Sol. </w:t>
      </w:r>
      <w:r>
        <w:t>floats with ¼ of its volume above the water level.</w:t>
      </w:r>
    </w:p>
    <w:p>
      <w:r>
        <w:rPr>
          <w:b/>
        </w:rPr>
        <w:t>10.</w:t>
      </w:r>
      <w:r>
        <w:t xml:space="preserve"> Answer (3)</w:t>
        <w:br/>
      </w:r>
      <w:r>
        <w:rPr>
          <w:b/>
        </w:rPr>
        <w:t xml:space="preserve">Sol. </w:t>
      </w:r>
      <w:r>
        <w:t>this is beacuse aszhraf is malik with out having ek koadi</w:t>
      </w:r>
    </w:p>
    <w:p>
      <w:r>
        <w:rPr>
          <w:b/>
        </w:rPr>
        <w:t>12.</w:t>
      </w:r>
      <w:r>
        <w:t xml:space="preserve"> Answer (1)</w:t>
        <w:br/>
      </w:r>
      <w:r>
        <w:rPr>
          <w:b/>
        </w:rPr>
        <w:t xml:space="preserve">Sol. </w:t>
      </w:r>
      <w:r>
        <w:t>my name is chaudhary not khan</w:t>
      </w:r>
    </w:p>
    <w:p>
      <w:r>
        <w:rPr>
          <w:b/>
        </w:rPr>
        <w:t>13.</w:t>
      </w:r>
      <w:r>
        <w:t xml:space="preserve"> Answer (3)</w:t>
        <w:br/>
      </w:r>
      <w:r>
        <w:rPr>
          <w:b/>
        </w:rPr>
        <w:t xml:space="preserve">Sol. </w:t>
      </w:r>
      <w:r>
        <w:t>this is beacuse aszhraf is malik with out having ek koadi</w:t>
      </w:r>
    </w:p>
    <w:p>
      <w:r>
        <w:rPr>
          <w:b/>
        </w:rPr>
        <w:t>14.</w:t>
      </w:r>
      <w:r>
        <w:t xml:space="preserve"> Answer (1)</w:t>
        <w:br/>
      </w:r>
      <w:r>
        <w:rPr>
          <w:b/>
        </w:rPr>
        <w:t xml:space="preserve">Sol. </w:t>
      </w:r>
      <w:r>
        <w:t>sssd</w:t>
      </w:r>
    </w:p>
    <w:p>
      <w:r>
        <w:rPr>
          <w:b/>
        </w:rPr>
        <w:t>15.</w:t>
      </w:r>
      <w:r>
        <w:t xml:space="preserve"> Answer (1)</w:t>
        <w:br/>
      </w:r>
      <w:r>
        <w:rPr>
          <w:b/>
        </w:rPr>
        <w:t xml:space="preserve">Sol. </w:t>
      </w:r>
      <w:r>
        <w:t>my name is chaudhary not khan</w:t>
      </w:r>
    </w:p>
    <w:p>
      <w:r>
        <w:rPr>
          <w:b/>
        </w:rPr>
        <w:t>17.</w:t>
      </w:r>
      <w:r>
        <w:t xml:space="preserve"> Answer (1)</w:t>
        <w:br/>
      </w:r>
      <w:r>
        <w:rPr>
          <w:b/>
        </w:rPr>
        <w:t xml:space="preserve">Sol. </w:t>
      </w:r>
      <w:r>
        <w:t>sssd</w:t>
      </w:r>
    </w:p>
    <w:p>
      <w:r>
        <w:rPr>
          <w:b/>
        </w:rPr>
        <w:t>18.</w:t>
      </w:r>
      <w:r>
        <w:t xml:space="preserve"> Answer (1)</w:t>
        <w:br/>
      </w:r>
      <w:r>
        <w:rPr>
          <w:b/>
        </w:rPr>
        <w:t xml:space="preserve">Sol. </w:t>
      </w:r>
      <w:r>
        <w:t>my name is chaudhary not khan</w:t>
      </w:r>
    </w:p>
    <w:p>
      <w:r>
        <w:rPr>
          <w:b/>
        </w:rPr>
        <w:t>19.</w:t>
      </w:r>
      <w:r>
        <w:t xml:space="preserve"> Answer (3)</w:t>
        <w:br/>
      </w:r>
      <w:r>
        <w:rPr>
          <w:b/>
        </w:rPr>
        <w:t xml:space="preserve">Sol. </w:t>
      </w:r>
      <w:r>
        <w:t>this is beacuse aszhraf is malik with out having ek koadi</w:t>
      </w:r>
    </w:p>
    <w:p>
      <w:r>
        <w:rPr>
          <w:b/>
        </w:rPr>
        <w:t>20.</w:t>
      </w:r>
      <w:r>
        <w:t xml:space="preserve"> Answer (1)</w:t>
        <w:br/>
      </w:r>
      <w:r>
        <w:rPr>
          <w:b/>
        </w:rPr>
        <w:t xml:space="preserve">Sol. </w:t>
      </w:r>
      <w:r>
        <w:t>sssd</w:t>
      </w:r>
    </w:p>
    <w:p>
      <w:r>
        <w:rPr>
          <w:b/>
        </w:rPr>
        <w:t>22.</w:t>
      </w:r>
      <w:r>
        <w:t xml:space="preserve"> Answer (3)</w:t>
        <w:br/>
      </w:r>
      <w:r>
        <w:rPr>
          <w:b/>
        </w:rPr>
        <w:t xml:space="preserve">Sol. </w:t>
      </w:r>
      <w:r>
        <w:t>this is beacuse aszhraf is malik with out having ek koadi</w:t>
      </w:r>
    </w:p>
    <w:p>
      <w:r>
        <w:rPr>
          <w:b/>
        </w:rPr>
        <w:t>24.</w:t>
      </w:r>
      <w:r>
        <w:t xml:space="preserve"> Answer (1)</w:t>
        <w:br/>
      </w:r>
      <w:r>
        <w:rPr>
          <w:b/>
        </w:rPr>
        <w:t xml:space="preserve">Sol. </w:t>
      </w:r>
      <w:r>
        <w:t>my name is chaudhary not khan</w:t>
      </w:r>
    </w:p>
    <w:p>
      <w:r>
        <w:rPr>
          <w:b/>
        </w:rPr>
        <w:t>25.</w:t>
      </w:r>
      <w:r>
        <w:t xml:space="preserve"> Answer (3)</w:t>
        <w:br/>
      </w:r>
      <w:r>
        <w:rPr>
          <w:b/>
        </w:rPr>
        <w:t xml:space="preserve">Sol. </w:t>
      </w:r>
      <w:r>
        <w:t>this is beacuse aszhraf is malik with out having ek koadi</w:t>
      </w:r>
    </w:p>
    <w:p>
      <w:r>
        <w:rPr>
          <w:b/>
        </w:rPr>
        <w:t>26.</w:t>
      </w:r>
      <w:r>
        <w:t xml:space="preserve"> Answer (1)</w:t>
        <w:br/>
      </w:r>
      <w:r>
        <w:rPr>
          <w:b/>
        </w:rPr>
        <w:t xml:space="preserve">Sol. </w:t>
      </w:r>
      <w:r>
        <w:t>sssd</w:t>
      </w:r>
    </w:p>
    <w:p>
      <w:r>
        <w:rPr>
          <w:b/>
        </w:rPr>
        <w:t>27.</w:t>
      </w:r>
      <w:r>
        <w:t xml:space="preserve"> Answer (1)</w:t>
        <w:br/>
      </w:r>
      <w:r>
        <w:rPr>
          <w:b/>
        </w:rPr>
        <w:t xml:space="preserve">Sol. </w:t>
      </w:r>
      <w:r>
        <w:t>my name is chaudhary not khan</w:t>
      </w:r>
    </w:p>
    <w:p>
      <w:pPr>
        <w:sectPr>
          <w:type w:val="continuous"/>
          <w:pgSz w:w="12240" w:h="15840"/>
          <w:pgMar w:top="432" w:right="432" w:bottom="432" w:left="432" w:header="720" w:footer="216" w:gutter="0"/>
          <w:cols w:space="720" w:num="2"/>
          <w:docGrid w:linePitch="360"/>
        </w:sectPr>
      </w:pPr>
    </w:p>
    <w:p>
      <w:pPr>
        <w:jc w:val="center"/>
      </w:pPr>
      <w:r>
        <w:rPr>
          <w:rStyle w:val="HeadingStyle"/>
          <w:b/>
        </w:rPr>
        <w:t>---------------End---------------</w:t>
      </w:r>
    </w:p>
    <w:sectPr w:rsidR="00FC693F" w:rsidRPr="0006063C" w:rsidSect="00034616">
      <w:type w:val="continuous"/>
      <w:pgSz w:w="12240" w:h="15840"/>
      <w:pgMar w:top="432" w:right="432" w:bottom="432" w:left="432" w:header="720" w:footer="216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0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b/>
      <w:i w:val="0"/>
      <w:color w:val="000000"/>
      <w:sz w:val="26"/>
      <w:u w:val="none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Style">
    <w:name w:val="HeadingStyl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