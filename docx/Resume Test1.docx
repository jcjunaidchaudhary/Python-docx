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Junaid Ahmad Chaudhary</w:t>
      </w:r>
    </w:p>
    <w:p>
      <w:pPr>
        <w:jc w:val="left"/>
      </w:pPr>
      <w:r>
        <w:br/>
        <w:t>+91 987654321</w:t>
        <w:br/>
        <w:t>jc.junaid.chaudhary@gmail.com</w:t>
        <w:br/>
        <w:t>Mumbai,Maharashtra,India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432" w:right="432" w:bottom="432" w:left="432" w:header="720" w:footer="720" w:gutter="0"/>
          <w:cols w:space="720" w:num="2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688"/>
        <w:gridCol w:w="5688"/>
      </w:tblGrid>
      <w:tr>
        <w:tc>
          <w:tcPr>
            <w:tcW w:type="dxa" w:w="5688"/>
          </w:tcPr>
          <w:p/>
        </w:tc>
        <w:tc>
          <w:tcPr>
            <w:tcW w:type="dxa" w:w="5688"/>
          </w:tcPr>
          <w:p/>
        </w:tc>
      </w:tr>
      <w:tr>
        <w:tc>
          <w:tcPr>
            <w:tcW w:type="dxa" w:w="5688"/>
          </w:tcPr>
          <w:p/>
          <w:p>
            <w:r>
              <w:t>Junaid Ahmad Chaudhary</w:t>
            </w:r>
            <w:r>
              <w:rPr>
                <w:b/>
              </w:rPr>
              <w:t>bold</w:t>
            </w:r>
            <w:r>
              <w:rPr>
                <w:i/>
              </w:rPr>
              <w:t>italic...</w:t>
            </w:r>
            <w:r>
              <w:rPr>
                <w:sz w:val="0"/>
              </w:rPr>
              <w:t>italic.</w:t>
            </w:r>
          </w:p>
        </w:tc>
        <w:tc>
          <w:tcPr>
            <w:tcW w:type="dxa" w:w="5688"/>
          </w:tcPr>
          <w:p/>
          <w:p>
            <w:pPr>
              <w:jc w:val="left"/>
            </w:pPr>
            <w:r>
              <w:t>987654321</w:t>
              <w:br/>
              <w:t>jc.junaid.chaudhary@gmail.com</w:t>
              <w:br/>
              <w:t>Mumbai,Maharashtra,India</w:t>
            </w:r>
            <w:r>
              <w:rPr>
                <w:b/>
              </w:rPr>
              <w:t>bold</w:t>
            </w:r>
            <w:r>
              <w:rPr>
                <w:i/>
              </w:rPr>
              <w:t>italic...</w:t>
            </w:r>
            <w:r>
              <w:rPr>
                <w:sz w:val="0"/>
              </w:rPr>
              <w:t>italic.</w:t>
            </w:r>
          </w:p>
        </w:tc>
      </w:tr>
    </w:tbl>
    <w:p>
      <w:r>
        <w:t>_</w:t>
      </w:r>
    </w:p>
    <w:p>
      <w:pPr>
        <w:pStyle w:val="Title"/>
      </w:pPr>
      <w:r>
        <w:t>Document Title</w:t>
      </w:r>
      <w:r>
        <w:t>ho</w:t>
      </w:r>
    </w:p>
    <w:p>
      <w:r>
        <w:rPr>
          <w:b/>
        </w:rPr>
        <w:t>Bachelors of Engineering Information Technology</w:t>
      </w:r>
      <w:r>
        <w:rPr>
          <w:b/>
        </w:rPr>
        <w:t>(2023)</w:t>
      </w:r>
      <w:r>
        <w:br/>
        <w:t>M.H Saboo Siddik College of Engineering | CGPA: 8.29</w:t>
      </w:r>
    </w:p>
    <w:p>
      <w:r>
        <w:rPr>
          <w:b/>
        </w:rPr>
        <w:t xml:space="preserve">Ramniranjan Jhunjhunwala college | </w:t>
      </w:r>
      <w:r>
        <w:rPr>
          <w:b/>
        </w:rPr>
        <w:t>HSC|(2019)</w:t>
      </w:r>
      <w:r>
        <w:t>Score:64</w:t>
      </w:r>
    </w:p>
    <w:p>
      <w:r>
        <w:rPr>
          <w:b/>
        </w:rPr>
        <w:t xml:space="preserve">Yogiraj Shree Krishna Vidyalaya | </w:t>
      </w:r>
      <w:r>
        <w:rPr>
          <w:b/>
        </w:rPr>
        <w:t>SSC | (2017)</w:t>
      </w:r>
      <w:r>
        <w:t>core:89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688"/>
        <w:gridCol w:w="5688"/>
      </w:tblGrid>
      <w:tr>
        <w:tc>
          <w:tcPr>
            <w:tcW w:type="dxa" w:w="5688"/>
          </w:tcPr>
          <w:p>
            <w:r>
              <w:t>Qty</w:t>
            </w:r>
          </w:p>
        </w:tc>
        <w:tc>
          <w:tcPr>
            <w:tcW w:type="dxa" w:w="5688"/>
          </w:tcPr>
          <w:p>
            <w:r>
              <w:t>Id</w:t>
            </w:r>
          </w:p>
        </w:tc>
      </w:tr>
      <w:tr>
        <w:tc>
          <w:tcPr>
            <w:tcW w:type="dxa" w:w="5688"/>
          </w:tcPr>
          <w:p/>
        </w:tc>
        <w:tc>
          <w:tcPr>
            <w:tcW w:type="dxa" w:w="5688"/>
          </w:tcPr>
          <w:p>
            <w:r>
              <w:t>junaid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type w:val="continuous"/>
      <w:pgSz w:w="12240" w:h="15840"/>
      <w:pgMar w:top="432" w:right="432" w:bottom="432" w:left="432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0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