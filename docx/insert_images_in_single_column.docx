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t>Image 1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423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23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t>Image 2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42327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23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t>Image 3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3483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8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t>Image 4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79817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981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