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Good Morning every body,This is my </w:t>
        <w:drawing>
          <wp:inline xmlns:a="http://schemas.openxmlformats.org/drawingml/2006/main" xmlns:pic="http://schemas.openxmlformats.org/drawingml/2006/picture">
            <wp:extent cx="2705100" cy="311467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y dp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3114675"/>
                    </a:xfrm>
                    <a:prstGeom prst="rect"/>
                  </pic:spPr>
                </pic:pic>
              </a:graphicData>
            </a:graphic>
          </wp:inline>
        </w:drawing>
        <w:t xml:space="preserve"> do you like it?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