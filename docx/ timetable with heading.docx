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M.H. Saboo Siddik College of Engineering</w:t>
      </w:r>
    </w:p>
    <w:p>
      <w:pPr>
        <w:pStyle w:val="IntenseQuote"/>
        <w:jc w:val="center"/>
      </w:pPr>
      <w:r>
        <w:t>"Deaprtment of Information Technology"</w:t>
      </w:r>
    </w:p>
    <w:p>
      <w:r>
        <w:t>Semester: III</w:t>
      </w:r>
    </w:p>
    <w:p>
      <w:r>
        <w:t>Room:205/208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Day/Time</w:t>
            </w:r>
          </w:p>
        </w:tc>
        <w:tc>
          <w:tcPr>
            <w:tcW w:type="dxa" w:w="1440"/>
          </w:tcPr>
          <w:p>
            <w:r>
              <w:t>Monday</w:t>
            </w:r>
          </w:p>
        </w:tc>
        <w:tc>
          <w:tcPr>
            <w:tcW w:type="dxa" w:w="1440"/>
          </w:tcPr>
          <w:p>
            <w:r>
              <w:t>Tuesday</w:t>
            </w:r>
          </w:p>
        </w:tc>
        <w:tc>
          <w:tcPr>
            <w:tcW w:type="dxa" w:w="1440"/>
          </w:tcPr>
          <w:p>
            <w:r>
              <w:t>Wednesday</w:t>
            </w:r>
          </w:p>
        </w:tc>
        <w:tc>
          <w:tcPr>
            <w:tcW w:type="dxa" w:w="1440"/>
          </w:tcPr>
          <w:p>
            <w:r>
              <w:t>Thursday</w:t>
            </w:r>
          </w:p>
        </w:tc>
        <w:tc>
          <w:tcPr>
            <w:tcW w:type="dxa" w:w="1440"/>
          </w:tcPr>
          <w:p>
            <w:r>
              <w:t>Friday</w:t>
            </w:r>
          </w:p>
        </w:tc>
      </w:tr>
      <w:tr>
        <w:tc>
          <w:tcPr>
            <w:tcW w:type="dxa" w:w="1440"/>
          </w:tcPr>
          <w:p>
            <w:r>
              <w:t xml:space="preserve">9.00am-10.00am  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  <w:tr>
        <w:tc>
          <w:tcPr>
            <w:tcW w:type="dxa" w:w="1440"/>
          </w:tcPr>
          <w:p>
            <w:r>
              <w:t xml:space="preserve">10.00am-11.00am  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</w:tr>
      <w:tr>
        <w:tc>
          <w:tcPr>
            <w:tcW w:type="dxa" w:w="1440"/>
          </w:tcPr>
          <w:p>
            <w:r>
              <w:t>11.00am-12.00am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  <w:tc>
          <w:tcPr>
            <w:tcW w:type="dxa" w:w="1440"/>
          </w:tcPr>
          <w:p>
            <w:r>
              <w:t>BC g VB / CC g ZM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  <w:tc>
          <w:tcPr>
            <w:tcW w:type="dxa" w:w="1440"/>
          </w:tcPr>
          <w:p>
            <w:r>
              <w:t>BDA L AS</w:t>
            </w:r>
          </w:p>
        </w:tc>
      </w:tr>
      <w:tr>
        <w:tc>
          <w:tcPr>
            <w:tcW w:type="dxa" w:w="1440"/>
          </w:tcPr>
          <w:p>
            <w:r>
              <w:t xml:space="preserve">12.00am-1.00am  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  <w:tr>
        <w:tc>
          <w:tcPr>
            <w:tcW w:type="dxa" w:w="1440"/>
          </w:tcPr>
          <w:p>
            <w:r>
              <w:t xml:space="preserve">2.00am-3.00am  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</w:tr>
      <w:tr>
        <w:tc>
          <w:tcPr>
            <w:tcW w:type="dxa" w:w="1440"/>
          </w:tcPr>
          <w:p>
            <w:r>
              <w:t xml:space="preserve">3.00am-4.00am  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CCS L ZM</w:t>
            </w:r>
          </w:p>
        </w:tc>
        <w:tc>
          <w:tcPr>
            <w:tcW w:type="dxa" w:w="1440"/>
          </w:tcPr>
          <w:p>
            <w:r>
              <w:t>BDLT L VB</w:t>
            </w:r>
          </w:p>
        </w:tc>
        <w:tc>
          <w:tcPr>
            <w:tcW w:type="dxa" w:w="1440"/>
          </w:tcPr>
          <w:p>
            <w:r>
              <w:t>EM L AW</w:t>
            </w:r>
          </w:p>
        </w:tc>
        <w:tc>
          <w:tcPr>
            <w:tcW w:type="dxa" w:w="1440"/>
          </w:tcPr>
          <w:p>
            <w:r>
              <w:t>--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