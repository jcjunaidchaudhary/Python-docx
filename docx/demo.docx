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2"/>
      </w:pPr>
      <w:r>
        <w:t>HTML Content Example</w:t>
      </w:r>
    </w:p>
    <w:p>
      <w:r>
        <w:t>This is a paragraph in HTML.</w:t>
      </w:r>
    </w:p>
    <w:p>
      <w:r>
        <w:t>This is &lt;strong&gt;bold&lt;/strong&gt; text and this is &lt;em&gt;italic&lt;/em&gt; text.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