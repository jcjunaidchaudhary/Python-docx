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right w:val="single" w:sz="6" w:space="16" w:color="auto"/>
        </w:pBdr>
      </w:pPr>
      <w:r>
        <w:t xml:space="preserve">My name is junaid and click for GitHub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