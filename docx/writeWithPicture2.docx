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2705100" cy="3114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 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