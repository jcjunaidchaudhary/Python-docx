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Junaid Ahmad Chaudhary</w:t>
      </w:r>
    </w:p>
    <w:p>
      <w:pPr>
        <w:jc w:val="left"/>
      </w:pPr>
      <w:r>
        <w:br/>
      </w:r>
      <w:r>
        <w:rPr>
          <w:b/>
        </w:rPr>
        <w:t>Mobile No: +91 987654321</w:t>
      </w:r>
      <w:r>
        <w:rPr>
          <w:b/>
        </w:rPr>
        <w:br/>
        <w:t>Email: jc.junaid.chaudhary@gmail.com</w:t>
      </w:r>
      <w:r>
        <w:rPr>
          <w:b/>
        </w:rPr>
        <w:br/>
        <w:t>Location: Mumbai,Maharashtra,India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371600" cy="15792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 d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79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8" w:right="432" w:bottom="432" w:left="432" w:header="720" w:footer="720" w:gutter="0"/>
          <w:cols w:space="720" w:num="2"/>
          <w:docGrid w:linePitch="360"/>
        </w:sectPr>
      </w:pPr>
    </w:p>
    <w:p>
      <w:pPr>
        <w:pStyle w:val="Heading1"/>
      </w:pPr>
      <w:r>
        <w:t>Objective</w:t>
      </w:r>
    </w:p>
    <w:p>
      <w:r>
        <w:t>Seeking the position of a Python Developer to further hone my skills in Python, Flask,Django, SQL Database to enhance organizational effectiveness</w:t>
      </w:r>
    </w:p>
    <w:p>
      <w:pPr>
        <w:sectPr>
          <w:type w:val="continuous"/>
          <w:pgSz w:w="12240" w:h="15840"/>
          <w:pgMar w:top="432" w:right="432" w:bottom="432" w:left="432" w:header="720" w:footer="720" w:gutter="0"/>
          <w:cols w:space="720" w:num="0"/>
          <w:docGrid w:linePitch="360"/>
        </w:sectPr>
      </w:pPr>
    </w:p>
    <w:p>
      <w:pPr>
        <w:pStyle w:val="Heading1"/>
      </w:pPr>
      <w:r>
        <w:t>Work Experience</w:t>
      </w:r>
    </w:p>
    <w:p>
      <w:r>
        <w:rPr>
          <w:b/>
        </w:rPr>
        <w:t>Python Developer</w:t>
        <w:br/>
      </w:r>
      <w:r>
        <w:t>Olx Information Technology,Jogeshwari Mumbai.</w:t>
        <w:br/>
      </w:r>
      <w:r>
        <w:t>Working on following technologies in:</w:t>
        <w:br/>
        <w:t>Python3, Django, MySQL, REST API, HTML5,CCS3, JavaScript and GitHub.</w:t>
      </w:r>
      <w:r>
        <w:br/>
        <w:t>(May 2022 - present)</w:t>
      </w:r>
    </w:p>
    <w:p>
      <w:pPr>
        <w:pStyle w:val="Heading1"/>
      </w:pPr>
      <w:r>
        <w:t>Academic Background</w:t>
      </w:r>
    </w:p>
    <w:p>
      <w:r>
        <w:rPr>
          <w:b/>
        </w:rPr>
        <w:t>Bachelors of Engineering Information Technology</w:t>
      </w:r>
      <w:r>
        <w:rPr>
          <w:b/>
        </w:rPr>
        <w:t>(2023)</w:t>
      </w:r>
      <w:r>
        <w:br/>
        <w:t>M.H Saboo Siddik College of Engineering | CGPA: 8.29</w:t>
      </w:r>
    </w:p>
    <w:p>
      <w:r>
        <w:rPr>
          <w:b/>
        </w:rPr>
        <w:t xml:space="preserve">Ramniranjan Jhunjhunwala college | </w:t>
      </w:r>
      <w:r>
        <w:rPr>
          <w:b/>
        </w:rPr>
        <w:t>HSC | (2019)</w:t>
      </w:r>
      <w:r>
        <w:t xml:space="preserve"> Score:64</w:t>
      </w:r>
    </w:p>
    <w:p>
      <w:r>
        <w:rPr>
          <w:b/>
        </w:rPr>
        <w:t xml:space="preserve">Yogiraj Shree Krishna Vidyalaya | </w:t>
      </w:r>
      <w:r>
        <w:rPr>
          <w:b/>
        </w:rPr>
        <w:t>SSC | (2017)</w:t>
      </w:r>
      <w:r>
        <w:t xml:space="preserve"> Score:89</w:t>
      </w:r>
    </w:p>
    <w:p>
      <w:pPr>
        <w:pStyle w:val="Heading1"/>
      </w:pPr>
      <w:r>
        <w:t>Projects</w:t>
      </w:r>
    </w:p>
    <w:p>
      <w:r>
        <w:rPr>
          <w:b/>
        </w:rPr>
        <w:t>Personalize Notebook</w:t>
        <w:br/>
      </w:r>
      <w:r>
        <w:t>JSON based API, Based on Flask Framework, ORM tool used SQLALCHEMY Database Management Tool used MySQL | SQLit</w:t>
      </w:r>
    </w:p>
    <w:p>
      <w:pPr>
        <w:pStyle w:val="Heading1"/>
      </w:pPr>
      <w:r>
        <w:t>Technical Skills</w:t>
      </w:r>
    </w:p>
    <w:p>
      <w:r>
        <w:t>python, Java, Django, Flask, GitHub, Angular, HTML, CSS</w:t>
      </w:r>
    </w:p>
    <w:p>
      <w:pPr>
        <w:pStyle w:val="Heading1"/>
      </w:pPr>
      <w:r>
        <w:t>Personal Deatils</w:t>
      </w:r>
    </w:p>
    <w:p>
      <w:r>
        <w:t>Date of birth : may 2020</w:t>
        <w:br/>
      </w:r>
      <w:r>
        <w:t>Marital Status : Single</w:t>
        <w:br/>
      </w:r>
      <w:r>
        <w:t>Gender : Male</w:t>
        <w:br/>
      </w:r>
      <w:r>
        <w:t>Language :English, Hindi, Urdu</w:t>
      </w:r>
    </w:p>
    <w:p>
      <w:pPr>
        <w:pStyle w:val="Heading1"/>
      </w:pPr>
      <w:r>
        <w:t>Links</w:t>
      </w:r>
    </w:p>
    <w:p>
      <w:r>
        <w:rPr>
          <w:b/>
        </w:rPr>
        <w:t xml:space="preserve">LinkedIn: </w:t>
      </w:r>
      <w:r>
        <w:rPr>
          <w:color w:val="000000" w:themeColor="hyperlink"/>
          <w:u w:val="single"/>
        </w:rPr>
        <w:hyperlink r:id="rId10">
          <w:r>
            <w:rPr/>
            <w:t>https://www.linkedin.com/in/juned-ahmad-chaudhary-25498720a/</w:t>
          </w:r>
        </w:hyperlink>
      </w:r>
    </w:p>
    <w:p>
      <w:r>
        <w:rPr>
          <w:b/>
        </w:rPr>
        <w:t xml:space="preserve">GitHUb:  </w:t>
      </w:r>
      <w:r>
        <w:rPr>
          <w:color w:val="000000" w:themeColor="hyperlink"/>
          <w:u w:val="single"/>
        </w:rPr>
        <w:hyperlink r:id="rId11">
          <w:r>
            <w:rPr/>
            <w:t>https://github.com/jcjunaidchaudhary</w:t>
          </w:r>
        </w:hyperlink>
      </w:r>
    </w:p>
    <w:sectPr w:rsidR="00FC693F" w:rsidRPr="0006063C" w:rsidSect="00034616">
      <w:type w:val="continuous"/>
      <w:pgSz w:w="12240" w:h="15840"/>
      <w:pgMar w:top="432" w:right="432" w:bottom="432" w:left="43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 w:val="0"/>
      <w:i w:val="0"/>
      <w:sz w:val="28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linkedin.com/in/juned-ahmad-chaudhary-25498720a/" TargetMode="External"/><Relationship Id="rId11" Type="http://schemas.openxmlformats.org/officeDocument/2006/relationships/hyperlink" Target="https://github.com/jcjunaidchaudh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