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(1)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12155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d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155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(2)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42327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23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(3)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1089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iology o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9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(4)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3483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8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